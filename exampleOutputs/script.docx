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48"/>
        </w:rPr>
        <w:t>Test</w:t>
        <w:br/>
        <w:br/>
      </w:r>
      <w:r>
        <w:rPr>
          <w:b/>
          <w:sz w:val="32"/>
        </w:rPr>
        <w:t>Page 1</w:t>
        <w:br/>
        <w:br/>
      </w:r>
      <w:r>
        <w:rPr>
          <w:u w:val="single"/>
        </w:rPr>
        <w:t>Panel 1</w:t>
        <w:br/>
        <w:br/>
      </w:r>
      <w:r>
        <w:rPr>
          <w:b/>
        </w:rPr>
        <w:t>JON:</w:t>
      </w:r>
      <w:r>
        <w:t>Hey man.</w:t>
        <w:br/>
        <w:br/>
      </w:r>
      <w:r>
        <w:rPr>
          <w:b/>
        </w:rPr>
        <w:t>JOSH:</w:t>
      </w:r>
      <w:r>
        <w:t>How are you doing?</w:t>
        <w:br/>
        <w:br/>
      </w:r>
      <w:r>
        <w:rPr>
          <w:u w:val="single"/>
        </w:rPr>
        <w:t>Panel 2</w:t>
        <w:br/>
        <w:br/>
      </w:r>
      <w:r>
        <w:rPr>
          <w:i/>
        </w:rPr>
        <w:t>Jon is leaving</w:t>
        <w:br/>
        <w:br/>
      </w:r>
      <w:r>
        <w:rPr>
          <w:b/>
        </w:rPr>
        <w:t>JON:</w:t>
      </w:r>
      <w:r>
        <w:t>I got to go man.</w:t>
        <w:br/>
        <w:br/>
      </w:r>
      <w:r>
        <w:rPr>
          <w:u w:val="single"/>
        </w:rPr>
        <w:t>Panel 3</w:t>
        <w:br/>
        <w:br/>
      </w:r>
      <w:r>
        <w:rPr>
          <w:i/>
        </w:rPr>
        <w:t>Josh waves.</w:t>
        <w:br/>
        <w:br/>
      </w:r>
      <w:r>
        <w:rPr>
          <w:b/>
        </w:rPr>
        <w:t>JOSH:</w:t>
      </w:r>
      <w:r>
        <w:t>Bye.</w:t>
        <w:br/>
        <w:br/>
      </w:r>
    </w:p>
    <w:p>
      <w:r>
        <w:rPr>
          <w:b/>
          <w:sz w:val="32"/>
        </w:rPr>
        <w:t>Page 2</w:t>
        <w:br/>
        <w:br/>
      </w:r>
      <w:r>
        <w:rPr>
          <w:u w:val="single"/>
        </w:rPr>
        <w:t>Panel 1</w:t>
        <w:br/>
        <w:br/>
      </w:r>
      <w:r>
        <w:rPr>
          <w:i/>
        </w:rPr>
        <w:t>Josh lays down relaxed.</w:t>
        <w:br/>
        <w:br/>
      </w:r>
      <w:r>
        <w:rPr>
          <w:b/>
        </w:rPr>
        <w:t>JOSH:</w:t>
      </w:r>
      <w:r>
        <w:t>Finally get to relax.</w:t>
        <w:br/>
        <w:br/>
      </w:r>
      <w:r>
        <w:rPr>
          <w:u w:val="single"/>
        </w:rPr>
        <w:t>Panel 2</w:t>
        <w:br/>
        <w:br/>
      </w:r>
      <w:r>
        <w:rPr>
          <w:i/>
        </w:rPr>
        <w:t>There's a knock on the door.</w:t>
        <w:br/>
        <w:br/>
      </w:r>
      <w:r>
        <w:rPr>
          <w:b/>
        </w:rPr>
        <w:t>JOSH:</w:t>
      </w:r>
      <w:r>
        <w:t>Who the hell is that?</w:t>
        <w:br/>
        <w:br/>
      </w:r>
      <w:r>
        <w:rPr>
          <w:u w:val="single"/>
        </w:rPr>
        <w:t>Panel 3</w:t>
        <w:br/>
        <w:br/>
      </w:r>
      <w:r>
        <w:rPr>
          <w:i/>
        </w:rPr>
        <w:t>Josh answers it and sees his girlfriend.</w:t>
        <w:br/>
        <w:br/>
      </w:r>
      <w:r>
        <w:rPr>
          <w:b/>
        </w:rPr>
        <w:t>JOSH:</w:t>
      </w:r>
      <w:r>
        <w:t>Looks like it just got better.</w:t>
        <w:br/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